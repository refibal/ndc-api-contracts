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F5A1" w14:textId="77777777" w:rsidR="00120BB3" w:rsidRDefault="00000000">
      <w:pPr>
        <w:pStyle w:val="Cm"/>
      </w:pPr>
      <w:r>
        <w:t>GitHub feltöltés – Lépésről lépésre (Git Bash)</w:t>
      </w:r>
    </w:p>
    <w:p w14:paraId="3AF2E7EC" w14:textId="77777777" w:rsidR="00120BB3" w:rsidRDefault="00000000">
      <w:r>
        <w:t>Ez az útmutató megmutatja, hogyan töltsd fel a helyi mappádban lévő fájlokat (pl. README.md, OpenAPI, XSD) a GitHub repódba. A végén hibaelhárítás is van a képernyőképen látott hibára: bash: $'\E[200~git': command not found.</w:t>
      </w:r>
    </w:p>
    <w:p w14:paraId="13B818B0" w14:textId="77777777" w:rsidR="00120BB3" w:rsidRDefault="00000000">
      <w:pPr>
        <w:pStyle w:val="Cmsor1"/>
      </w:pPr>
      <w:r>
        <w:t>1) Nyisd meg a Git Bash-t a projekt mappában</w:t>
      </w:r>
    </w:p>
    <w:p w14:paraId="1897C426" w14:textId="77777777" w:rsidR="00120BB3" w:rsidRDefault="00000000">
      <w:r>
        <w:t>• Windows Intézőben nyisd meg a mappát (pl. ndc-api-contracts).</w:t>
      </w:r>
    </w:p>
    <w:p w14:paraId="114C9FBA" w14:textId="77777777" w:rsidR="00120BB3" w:rsidRDefault="00000000">
      <w:r>
        <w:t>• Üres területre jobb klikk → „Git Bash Here”.</w:t>
      </w:r>
    </w:p>
    <w:p w14:paraId="439865B5" w14:textId="77777777" w:rsidR="00120BB3" w:rsidRDefault="00000000">
      <w:r>
        <w:t>• Parancs:</w:t>
      </w:r>
    </w:p>
    <w:p w14:paraId="4882A100" w14:textId="77777777" w:rsidR="00120BB3" w:rsidRDefault="00000000">
      <w:pPr>
        <w:pStyle w:val="Felsorols"/>
      </w:pPr>
      <w:r>
        <w:t>pwd</w:t>
      </w:r>
    </w:p>
    <w:p w14:paraId="56676B71" w14:textId="77777777" w:rsidR="00120BB3" w:rsidRDefault="00000000">
      <w:r>
        <w:t>Várt kimenet: a mappád teljes elérési útja (pl. C:/Users/.../ndc-api-contracts).</w:t>
      </w:r>
    </w:p>
    <w:p w14:paraId="5891C436" w14:textId="77777777" w:rsidR="00120BB3" w:rsidRDefault="00000000">
      <w:pPr>
        <w:pStyle w:val="Cmsor1"/>
      </w:pPr>
      <w:r>
        <w:t>2) Ellenőrizd az állapotot és hogy van-e commit</w:t>
      </w:r>
    </w:p>
    <w:p w14:paraId="6B21369D" w14:textId="77777777" w:rsidR="00120BB3" w:rsidRDefault="00000000">
      <w:r>
        <w:t>Parancsok:</w:t>
      </w:r>
    </w:p>
    <w:p w14:paraId="74390D8F" w14:textId="77777777" w:rsidR="00120BB3" w:rsidRDefault="00000000">
      <w:pPr>
        <w:pStyle w:val="Felsorols"/>
      </w:pPr>
      <w:r>
        <w:t>git status</w:t>
      </w:r>
    </w:p>
    <w:p w14:paraId="4BCA0FC6" w14:textId="77777777" w:rsidR="00120BB3" w:rsidRDefault="00000000">
      <w:pPr>
        <w:pStyle w:val="Felsorols"/>
      </w:pPr>
      <w:r>
        <w:t>ls -la</w:t>
      </w:r>
    </w:p>
    <w:p w14:paraId="21CBFD44" w14:textId="77777777" w:rsidR="00120BB3" w:rsidRDefault="00000000">
      <w:r>
        <w:t>Ha már létrehoztad a README.md-t és commitoltad, a git status azt írja: 'nothing to commit, working tree clean'.</w:t>
      </w:r>
    </w:p>
    <w:p w14:paraId="29BFE77B" w14:textId="77777777" w:rsidR="00120BB3" w:rsidRDefault="00000000">
      <w:r>
        <w:t>Ha még nincs commit:</w:t>
      </w:r>
    </w:p>
    <w:p w14:paraId="422021FD" w14:textId="77777777" w:rsidR="00120BB3" w:rsidRDefault="00000000">
      <w:pPr>
        <w:pStyle w:val="Felsorols"/>
      </w:pPr>
      <w:r>
        <w:t>git add .</w:t>
      </w:r>
    </w:p>
    <w:p w14:paraId="65C4CB9D" w14:textId="77777777" w:rsidR="00120BB3" w:rsidRDefault="00000000">
      <w:pPr>
        <w:pStyle w:val="Felsorols"/>
      </w:pPr>
      <w:r>
        <w:t>git commit -m "Initial commit – repo skeleton + README"</w:t>
      </w:r>
    </w:p>
    <w:p w14:paraId="49C424AB" w14:textId="77777777" w:rsidR="00120BB3" w:rsidRDefault="00000000">
      <w:pPr>
        <w:pStyle w:val="Cmsor1"/>
      </w:pPr>
      <w:r>
        <w:t>3) Állítsd be az origin URL-t pontosan a SAJÁT GitHub userneveddel</w:t>
      </w:r>
    </w:p>
    <w:p w14:paraId="04BF9DC6" w14:textId="77777777" w:rsidR="00120BB3" w:rsidRDefault="00000000">
      <w:r>
        <w:t>Ellenőrzés:</w:t>
      </w:r>
    </w:p>
    <w:p w14:paraId="46146CC0" w14:textId="77777777" w:rsidR="00120BB3" w:rsidRDefault="00000000">
      <w:pPr>
        <w:pStyle w:val="Felsorols"/>
      </w:pPr>
      <w:r>
        <w:t>git remote -v</w:t>
      </w:r>
    </w:p>
    <w:p w14:paraId="189CE7F4" w14:textId="77777777" w:rsidR="00120BB3" w:rsidRDefault="00000000">
      <w:r>
        <w:t>Ha üres vagy rossz, állítsd be (cseréld le &lt;YOUR_GITHUB_USERNAME&gt;-t a sajátodra):</w:t>
      </w:r>
    </w:p>
    <w:p w14:paraId="567B4C30" w14:textId="77777777" w:rsidR="00120BB3" w:rsidRDefault="00000000">
      <w:pPr>
        <w:pStyle w:val="Felsorols"/>
      </w:pPr>
      <w:r>
        <w:t>git remote remove origin   # ha már létezik rosszul</w:t>
      </w:r>
    </w:p>
    <w:p w14:paraId="5326B164" w14:textId="77777777" w:rsidR="00120BB3" w:rsidRDefault="00000000">
      <w:pPr>
        <w:pStyle w:val="Felsorols"/>
      </w:pPr>
      <w:r>
        <w:lastRenderedPageBreak/>
        <w:t>git remote add origin https://github.com/&lt;YOUR_GITHUB_USERNAME&gt;/ndc-api-contracts.git</w:t>
      </w:r>
    </w:p>
    <w:p w14:paraId="0E702F02" w14:textId="77777777" w:rsidR="00120BB3" w:rsidRDefault="00000000">
      <w:r>
        <w:t>vagy javítás:</w:t>
      </w:r>
    </w:p>
    <w:p w14:paraId="00C825DD" w14:textId="77777777" w:rsidR="00120BB3" w:rsidRDefault="00000000">
      <w:pPr>
        <w:pStyle w:val="Felsorols"/>
      </w:pPr>
      <w:r>
        <w:t>git remote set-url origin https://github.com/&lt;YOUR_GITHUB_USERNAME&gt;/ndc-api-contracts.git</w:t>
      </w:r>
    </w:p>
    <w:p w14:paraId="1961435D" w14:textId="77777777" w:rsidR="00120BB3" w:rsidRDefault="00000000">
      <w:r>
        <w:t>Újra ellenőrzés:</w:t>
      </w:r>
    </w:p>
    <w:p w14:paraId="4362037A" w14:textId="77777777" w:rsidR="00120BB3" w:rsidRDefault="00000000">
      <w:pPr>
        <w:pStyle w:val="Felsorols"/>
      </w:pPr>
      <w:r>
        <w:t>git remote -v  # most ezt várd: origin https://github.com/&lt;YOUR_GITHUB_USERNAME&gt;/ndc-api-contracts.git (fetch/push)</w:t>
      </w:r>
    </w:p>
    <w:p w14:paraId="222C499C" w14:textId="77777777" w:rsidR="00120BB3" w:rsidRDefault="00000000">
      <w:pPr>
        <w:pStyle w:val="Cmsor1"/>
      </w:pPr>
      <w:r>
        <w:t>4) Küldd fel a main branchet</w:t>
      </w:r>
    </w:p>
    <w:p w14:paraId="18109F38" w14:textId="77777777" w:rsidR="00120BB3" w:rsidRDefault="00000000">
      <w:r>
        <w:t>Parancsok:</w:t>
      </w:r>
    </w:p>
    <w:p w14:paraId="50B8EE00" w14:textId="77777777" w:rsidR="00120BB3" w:rsidRDefault="00000000">
      <w:pPr>
        <w:pStyle w:val="Felsorols"/>
      </w:pPr>
      <w:r>
        <w:t>git branch -M main</w:t>
      </w:r>
    </w:p>
    <w:p w14:paraId="618F5ADA" w14:textId="77777777" w:rsidR="00120BB3" w:rsidRDefault="00000000">
      <w:pPr>
        <w:pStyle w:val="Felsorols"/>
      </w:pPr>
      <w:r>
        <w:t>git push -u origin main</w:t>
      </w:r>
    </w:p>
    <w:p w14:paraId="539D49C4" w14:textId="77777777" w:rsidR="00120BB3" w:rsidRDefault="00000000">
      <w:r>
        <w:t>Első push-nál a Git be fog jelentkeztetni (Git Credential Manager): használd a GitHub fiókodat, vagy PAT tokent jelszóként.</w:t>
      </w:r>
    </w:p>
    <w:p w14:paraId="5423C59C" w14:textId="77777777" w:rsidR="00120BB3" w:rsidRDefault="00000000">
      <w:pPr>
        <w:pStyle w:val="Cmsor1"/>
      </w:pPr>
      <w:r>
        <w:t>5) Ellenőrzés a böngészőben</w:t>
      </w:r>
    </w:p>
    <w:p w14:paraId="7B60D09A" w14:textId="77777777" w:rsidR="00120BB3" w:rsidRDefault="00000000">
      <w:r>
        <w:t>Nyisd meg: https://github.com/&lt;YOUR_GITHUB_USERNAME&gt;/ndc-api-contracts</w:t>
      </w:r>
    </w:p>
    <w:p w14:paraId="4C2FA978" w14:textId="77777777" w:rsidR="00120BB3" w:rsidRDefault="00000000">
      <w:r>
        <w:t>Látnod kell a README.md-t és a mappákat/fájlokat.</w:t>
      </w:r>
    </w:p>
    <w:p w14:paraId="5B852E71" w14:textId="77777777" w:rsidR="00120BB3" w:rsidRDefault="00000000">
      <w:pPr>
        <w:pStyle w:val="Cmsor1"/>
      </w:pPr>
      <w:r>
        <w:t>Hibaelhárítás</w:t>
      </w:r>
    </w:p>
    <w:p w14:paraId="1F539AB1" w14:textId="77777777" w:rsidR="00120BB3" w:rsidRDefault="00000000">
      <w:r>
        <w:t>A) Hibakód: src refspec main does not match any</w:t>
      </w:r>
    </w:p>
    <w:p w14:paraId="65623285" w14:textId="77777777" w:rsidR="00120BB3" w:rsidRDefault="00000000">
      <w:pPr>
        <w:pStyle w:val="Felsorols"/>
      </w:pPr>
      <w:r>
        <w:t>• Ok: nincs commit vagy nincs 'main' branch.</w:t>
      </w:r>
    </w:p>
    <w:p w14:paraId="0338F754" w14:textId="77777777" w:rsidR="00120BB3" w:rsidRDefault="00000000">
      <w:pPr>
        <w:pStyle w:val="Felsorols"/>
      </w:pPr>
      <w:r>
        <w:t>• Megoldás: futtasd: git add .  majd  git commit -m "Initial"  és utána: git branch -M main; git push -u origin main</w:t>
      </w:r>
    </w:p>
    <w:p w14:paraId="3B751148" w14:textId="77777777" w:rsidR="00120BB3" w:rsidRDefault="00000000">
      <w:r>
        <w:t>B) Hibakód: bash: $'\E[200~git': command not found</w:t>
      </w:r>
    </w:p>
    <w:p w14:paraId="1524C0BE" w14:textId="77777777" w:rsidR="00120BB3" w:rsidRDefault="00000000">
      <w:pPr>
        <w:pStyle w:val="Felsorols"/>
      </w:pPr>
      <w:r>
        <w:t>• Ok: másolásnál „láthatatlan” vezérlőkód (bracketed paste) került a parancs elé, ezért a Bash úgy érzi, a parancs neve '\E[200~git'.</w:t>
      </w:r>
    </w:p>
    <w:p w14:paraId="3E02EB60" w14:textId="77777777" w:rsidR="00120BB3" w:rsidRDefault="00000000">
      <w:pPr>
        <w:pStyle w:val="Felsorols"/>
      </w:pPr>
      <w:r>
        <w:t>• Megoldások:</w:t>
      </w:r>
    </w:p>
    <w:p w14:paraId="110C9E1D" w14:textId="77777777" w:rsidR="00120BB3" w:rsidRDefault="00000000">
      <w:pPr>
        <w:pStyle w:val="Felsorols2"/>
      </w:pPr>
      <w:r>
        <w:t xml:space="preserve">  – Írd be kézzel a parancsot (pl. csak gépeld: git remote -v).</w:t>
      </w:r>
    </w:p>
    <w:p w14:paraId="2C1A8904" w14:textId="77777777" w:rsidR="00120BB3" w:rsidRDefault="00000000">
      <w:pPr>
        <w:pStyle w:val="Felsorols2"/>
      </w:pPr>
      <w:r>
        <w:t xml:space="preserve">  – Vagy használd a Ctrl+Shift+V vagy Shift+Insert billentyűt a beillesztéshez a Git Bash-ben.</w:t>
      </w:r>
    </w:p>
    <w:p w14:paraId="11072710" w14:textId="77777777" w:rsidR="00120BB3" w:rsidRDefault="00000000">
      <w:pPr>
        <w:pStyle w:val="Felsorols2"/>
      </w:pPr>
      <w:r>
        <w:lastRenderedPageBreak/>
        <w:t xml:space="preserve">  – Vagy kapcsold ki ideiglenesen a bracketed paste-t:  bind 'set enable-bracketed-paste off'</w:t>
      </w:r>
    </w:p>
    <w:p w14:paraId="5A7244A9" w14:textId="77777777" w:rsidR="00120BB3" w:rsidRDefault="00000000">
      <w:pPr>
        <w:pStyle w:val="Felsorols2"/>
      </w:pPr>
      <w:r>
        <w:t xml:space="preserve">  – Ha Windows Terminalt használsz, próbáld ki a natív „Git Bash” ablakot (Start menü → Git Bash).</w:t>
      </w:r>
    </w:p>
    <w:p w14:paraId="6CC0FBE8" w14:textId="77777777" w:rsidR="00120BB3" w:rsidRDefault="00000000">
      <w:r>
        <w:t>C) Hibakód: remote origin already exists</w:t>
      </w:r>
    </w:p>
    <w:p w14:paraId="428CDE6E" w14:textId="77777777" w:rsidR="00120BB3" w:rsidRDefault="00000000">
      <w:pPr>
        <w:pStyle w:val="Felsorols"/>
      </w:pPr>
      <w:r>
        <w:t>• Megoldás: git remote set-url origin https://github.com/&lt;YOUR_GITHUB_USERNAME&gt;/ndc-api-contracts.git</w:t>
      </w:r>
    </w:p>
    <w:p w14:paraId="313DF236" w14:textId="77777777" w:rsidR="00120BB3" w:rsidRDefault="00000000">
      <w:r>
        <w:t>D) Hitelesítési hiba push-nál</w:t>
      </w:r>
    </w:p>
    <w:p w14:paraId="3081C9B3" w14:textId="77777777" w:rsidR="00120BB3" w:rsidRDefault="00000000">
      <w:pPr>
        <w:pStyle w:val="Felsorols"/>
      </w:pPr>
      <w:r>
        <w:t>• Megoldás: jelentkezz be a felugró GitHub ablakban; ha a terminál kér jelszót, Personal Access Token (PAT) kell, nem a normál jelszó.</w:t>
      </w:r>
    </w:p>
    <w:p w14:paraId="7E23A7D3" w14:textId="77777777" w:rsidR="00120BB3" w:rsidRDefault="00000000">
      <w:pPr>
        <w:pStyle w:val="Cmsor1"/>
      </w:pPr>
      <w:r>
        <w:t>Gyors parancslista (gépelve, beillesztés nélkül)</w:t>
      </w:r>
    </w:p>
    <w:p w14:paraId="38EA34A7" w14:textId="77777777" w:rsidR="00120BB3" w:rsidRDefault="00000000">
      <w:pPr>
        <w:pStyle w:val="Felsorols"/>
      </w:pPr>
      <w:r>
        <w:t>git status</w:t>
      </w:r>
    </w:p>
    <w:p w14:paraId="0BF2ACD5" w14:textId="77777777" w:rsidR="00120BB3" w:rsidRDefault="00000000">
      <w:pPr>
        <w:pStyle w:val="Felsorols"/>
      </w:pPr>
      <w:r>
        <w:t>git add .</w:t>
      </w:r>
    </w:p>
    <w:p w14:paraId="77DD29C3" w14:textId="77777777" w:rsidR="00120BB3" w:rsidRDefault="00000000">
      <w:pPr>
        <w:pStyle w:val="Felsorols"/>
      </w:pPr>
      <w:r>
        <w:t>git commit -m "Initial commit – README"</w:t>
      </w:r>
    </w:p>
    <w:p w14:paraId="7A981B7E" w14:textId="77777777" w:rsidR="00120BB3" w:rsidRDefault="00000000">
      <w:pPr>
        <w:pStyle w:val="Felsorols"/>
      </w:pPr>
      <w:r>
        <w:t>git remote -v</w:t>
      </w:r>
    </w:p>
    <w:p w14:paraId="3863A224" w14:textId="77777777" w:rsidR="00120BB3" w:rsidRDefault="00000000">
      <w:pPr>
        <w:pStyle w:val="Felsorols"/>
      </w:pPr>
      <w:r>
        <w:t>git remote remove origin   # ha rossz</w:t>
      </w:r>
    </w:p>
    <w:p w14:paraId="6150122C" w14:textId="77777777" w:rsidR="00120BB3" w:rsidRDefault="00000000">
      <w:pPr>
        <w:pStyle w:val="Felsorols"/>
      </w:pPr>
      <w:r>
        <w:t>git remote add origin https://github.com/&lt;YOUR_GITHUB_USERNAME&gt;/ndc-api-contracts.git</w:t>
      </w:r>
    </w:p>
    <w:p w14:paraId="57D60CAE" w14:textId="77777777" w:rsidR="00120BB3" w:rsidRDefault="00000000">
      <w:pPr>
        <w:pStyle w:val="Felsorols"/>
      </w:pPr>
      <w:r>
        <w:t>git branch -M main</w:t>
      </w:r>
    </w:p>
    <w:p w14:paraId="49B1623A" w14:textId="77777777" w:rsidR="00120BB3" w:rsidRDefault="00000000">
      <w:pPr>
        <w:pStyle w:val="Felsorols"/>
      </w:pPr>
      <w:r>
        <w:t>git push -u origin main</w:t>
      </w:r>
    </w:p>
    <w:sectPr w:rsidR="00120B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842874">
    <w:abstractNumId w:val="8"/>
  </w:num>
  <w:num w:numId="2" w16cid:durableId="1689942816">
    <w:abstractNumId w:val="6"/>
  </w:num>
  <w:num w:numId="3" w16cid:durableId="2118133459">
    <w:abstractNumId w:val="5"/>
  </w:num>
  <w:num w:numId="4" w16cid:durableId="1398896064">
    <w:abstractNumId w:val="4"/>
  </w:num>
  <w:num w:numId="5" w16cid:durableId="1054310195">
    <w:abstractNumId w:val="7"/>
  </w:num>
  <w:num w:numId="6" w16cid:durableId="1687710692">
    <w:abstractNumId w:val="3"/>
  </w:num>
  <w:num w:numId="7" w16cid:durableId="1342969301">
    <w:abstractNumId w:val="2"/>
  </w:num>
  <w:num w:numId="8" w16cid:durableId="960184820">
    <w:abstractNumId w:val="1"/>
  </w:num>
  <w:num w:numId="9" w16cid:durableId="51269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BB3"/>
    <w:rsid w:val="0015074B"/>
    <w:rsid w:val="0029639D"/>
    <w:rsid w:val="002E7BBF"/>
    <w:rsid w:val="00326F90"/>
    <w:rsid w:val="00AA1D8D"/>
    <w:rsid w:val="00B47730"/>
    <w:rsid w:val="00B67B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AFD94B"/>
  <w14:defaultImageDpi w14:val="300"/>
  <w15:docId w15:val="{2520CB86-E11B-45CA-B047-B981367C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Balázs Réfi</cp:lastModifiedBy>
  <cp:revision>2</cp:revision>
  <dcterms:created xsi:type="dcterms:W3CDTF">2025-09-16T14:35:00Z</dcterms:created>
  <dcterms:modified xsi:type="dcterms:W3CDTF">2025-09-16T14:35:00Z</dcterms:modified>
  <cp:category/>
</cp:coreProperties>
</file>